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 to Manage Surplus Food Distribution using Salesforce CRM (Developer)</w:t>
      </w:r>
    </w:p>
    <w:p>
      <w:pPr>
        <w:pStyle w:val="Heading1"/>
      </w:pPr>
      <w:r>
        <w:t>1. Project Overview</w:t>
      </w:r>
    </w:p>
    <w:p>
      <w:r>
        <w:t>FoodConnect is a cloud-based Salesforce application designed to streamline and automate the process of surplus food collection, volunteer coordination, and delivery to beneficiaries. It centralizes the management of venues (food donors), drop-off points, tasks, volunteers, and execution tracking. With Salesforce CRM, NGOs and coordinators can efficiently assign volunteers, track donation points, automate scheduling, and generate real-time operational insights.</w:t>
        <w:br/>
        <w:br/>
        <w:t>This system replaces manual, paper-based processes with an automated, user-friendly, and scalable platform.</w:t>
      </w:r>
    </w:p>
    <w:p>
      <w:pPr>
        <w:pStyle w:val="ListBullet"/>
      </w:pPr>
      <w:r>
        <w:t>Key Highlights:</w:t>
      </w:r>
    </w:p>
    <w:p>
      <w:pPr>
        <w:pStyle w:val="ListBullet"/>
      </w:pPr>
      <w:r>
        <w:t>Centralized management of venues, volunteers, and tasks.</w:t>
      </w:r>
    </w:p>
    <w:p>
      <w:pPr>
        <w:pStyle w:val="ListBullet"/>
      </w:pPr>
      <w:r>
        <w:t>Real-time dashboards for drop-off locations, distances, and volunteer assignments.</w:t>
      </w:r>
    </w:p>
    <w:p>
      <w:pPr>
        <w:pStyle w:val="ListBullet"/>
      </w:pPr>
      <w:r>
        <w:t>Role-based security for Admin, NGO Managers, and Volunteers.</w:t>
      </w:r>
    </w:p>
    <w:p>
      <w:pPr>
        <w:pStyle w:val="ListBullet"/>
      </w:pPr>
      <w:r>
        <w:t>Automated workflows for task assignment, execution logging, and distance-based sharing rules.</w:t>
      </w:r>
    </w:p>
    <w:p>
      <w:pPr>
        <w:pStyle w:val="Heading1"/>
      </w:pPr>
      <w:r>
        <w:t>2. Objectives</w:t>
      </w:r>
    </w:p>
    <w:p>
      <w:r>
        <w:t>The primary objectives of developing the FoodConnect CRM application are:</w:t>
      </w:r>
    </w:p>
    <w:p>
      <w:r>
        <w:t>1. Streamline venue, drop-off point, and volunteer management by maintaining accurate records in Salesforce.</w:t>
      </w:r>
    </w:p>
    <w:p>
      <w:r>
        <w:t>2. Automate task creation, execution logging, and distance calculation.</w:t>
      </w:r>
    </w:p>
    <w:p>
      <w:r>
        <w:t>3. Provide management with real-time dashboards for monitoring volunteer activity and delivery performance.</w:t>
      </w:r>
    </w:p>
    <w:p>
      <w:r>
        <w:t>4. Reduce coordination delays, improve task efficiency, and ensure timely food delivery to beneficiaries.</w:t>
      </w:r>
    </w:p>
    <w:p>
      <w:r>
        <w:t>5. Create a scalable system that can integrate with geolocation services and mobile apps in the future.</w:t>
      </w:r>
    </w:p>
    <w:p>
      <w:pPr>
        <w:pStyle w:val="Heading1"/>
      </w:pPr>
      <w:r>
        <w:t>3. Phase 1: Requirement Analysis &amp; Planning</w:t>
      </w:r>
    </w:p>
    <w:p>
      <w:pPr>
        <w:pStyle w:val="Heading2"/>
      </w:pPr>
      <w:r>
        <w:t>3.1 Understanding Business Requirements:</w:t>
      </w:r>
    </w:p>
    <w:p>
      <w:pPr>
        <w:pStyle w:val="ListBullet"/>
      </w:pPr>
      <w:r>
        <w:t>Track venue details, drop-off points, and volunteer assignments.</w:t>
      </w:r>
    </w:p>
    <w:p>
      <w:pPr>
        <w:pStyle w:val="ListBullet"/>
      </w:pPr>
      <w:r>
        <w:t>Allow coordinators to log tasks and executions quickly.</w:t>
      </w:r>
    </w:p>
    <w:p>
      <w:pPr>
        <w:pStyle w:val="ListBullet"/>
      </w:pPr>
      <w:r>
        <w:t>Generate real-time dashboards for managers to plan delivery routes.</w:t>
      </w:r>
    </w:p>
    <w:p>
      <w:pPr>
        <w:pStyle w:val="Heading2"/>
      </w:pPr>
      <w:r>
        <w:t>3.2 Project Scope and Objectives:</w:t>
      </w:r>
    </w:p>
    <w:p>
      <w:r>
        <w:t>Develop a Salesforce CRM app with Venue, Drop-Off Point, Task, Volunteer, Execution, and Execution Details modules.</w:t>
      </w:r>
    </w:p>
    <w:p>
      <w:r>
        <w:t>Implement automation using Flows, Process Builder, and Apex Triggers.</w:t>
      </w:r>
    </w:p>
    <w:p>
      <w:r>
        <w:t>Provide role-based access and secure data sharing.</w:t>
      </w:r>
    </w:p>
    <w:p>
      <w:pPr>
        <w:pStyle w:val="Heading2"/>
      </w:pPr>
      <w:r>
        <w:t>3.3 Data Model &amp; Security Model:</w:t>
      </w:r>
    </w:p>
    <w:p>
      <w:pPr>
        <w:pStyle w:val="ListBullet"/>
      </w:pPr>
      <w:r>
        <w:t>Custom Objects:</w:t>
      </w:r>
    </w:p>
    <w:p>
      <w:pPr>
        <w:pStyle w:val="ListBullet2"/>
      </w:pPr>
      <w:r>
        <w:t>Venue (Stores donor and location details)</w:t>
      </w:r>
    </w:p>
    <w:p>
      <w:pPr>
        <w:pStyle w:val="ListBullet2"/>
      </w:pPr>
      <w:r>
        <w:t>Drop-Off Point (Tracks delivery locations and distances)</w:t>
      </w:r>
    </w:p>
    <w:p>
      <w:pPr>
        <w:pStyle w:val="ListBullet2"/>
      </w:pPr>
      <w:r>
        <w:t>Task (Defines delivery activities)</w:t>
      </w:r>
    </w:p>
    <w:p>
      <w:pPr>
        <w:pStyle w:val="ListBullet2"/>
      </w:pPr>
      <w:r>
        <w:t>Volunteer (Stores volunteer profiles and availability)</w:t>
      </w:r>
    </w:p>
    <w:p>
      <w:pPr>
        <w:pStyle w:val="ListBullet2"/>
      </w:pPr>
      <w:r>
        <w:t>Execution &amp; Execution Details (Logs task execution details)</w:t>
      </w:r>
    </w:p>
    <w:p>
      <w:r>
        <w:br/>
        <w:t>Security Setup:</w:t>
      </w:r>
    </w:p>
    <w:p>
      <w:pPr>
        <w:pStyle w:val="ListBullet"/>
      </w:pPr>
      <w:r>
        <w:t>Admin: Full access to all modules.</w:t>
      </w:r>
    </w:p>
    <w:p>
      <w:pPr>
        <w:pStyle w:val="ListBullet"/>
      </w:pPr>
      <w:r>
        <w:t>NGO Manager: Assign tasks, view analytics, approve critical operations.</w:t>
      </w:r>
    </w:p>
    <w:p>
      <w:pPr>
        <w:pStyle w:val="ListBullet"/>
      </w:pPr>
      <w:r>
        <w:t>Volunteer: View assigned tasks and log execution details.</w:t>
      </w:r>
    </w:p>
    <w:p>
      <w:pPr>
        <w:pStyle w:val="Heading1"/>
      </w:pPr>
      <w:r>
        <w:t>4. Phase 2: Salesforce Development - Backend &amp; Configurations</w:t>
      </w:r>
    </w:p>
    <w:p>
      <w:pPr>
        <w:pStyle w:val="Heading2"/>
      </w:pPr>
      <w:r>
        <w:t>4.1 Environment Setup:</w:t>
      </w:r>
    </w:p>
    <w:p>
      <w:r>
        <w:t>Created Developer Org and set up the FoodConnect Lightning App.</w:t>
      </w:r>
    </w:p>
    <w:p>
      <w:r>
        <w:t>Defined DevOps workflow for future deployments using change sets.</w:t>
      </w:r>
    </w:p>
    <w:p>
      <w:pPr>
        <w:pStyle w:val="Heading2"/>
      </w:pPr>
      <w:r>
        <w:t>4.2 Backend Customization:</w:t>
      </w:r>
    </w:p>
    <w:p>
      <w:r>
        <w:t>Created custom objects: Venue, Drop-Off Point, Task, Volunteer, Execution, Execution Details.</w:t>
      </w:r>
    </w:p>
    <w:p>
      <w:r>
        <w:t>Added fields like Contact Email, Phone, Geolocation, Distance, Food Category, Rating, Feedback.</w:t>
      </w:r>
    </w:p>
    <w:p>
      <w:r>
        <w:t>Created relationship fields: Lookup and Master-Detail relationships between objects.</w:t>
      </w:r>
    </w:p>
    <w:p>
      <w:r>
        <w:t>Validation rules to ensure required fields are filled and correct formats are used.</w:t>
      </w:r>
    </w:p>
    <w:p>
      <w:r>
        <w:t>Process Builder &amp; Flows to auto-create venue records and assign tasks.</w:t>
      </w:r>
    </w:p>
    <w:p>
      <w:pPr>
        <w:pStyle w:val="Heading2"/>
      </w:pPr>
      <w:r>
        <w:t>4.3 Automation:</w:t>
      </w:r>
    </w:p>
    <w:p>
      <w:r>
        <w:t>Trigger to copy calculated distance to Distance field for sharing rules.</w:t>
      </w:r>
    </w:p>
    <w:p>
      <w:r>
        <w:t>Email alerts for task assignments and volunteer reminders.</w:t>
      </w:r>
    </w:p>
    <w:p>
      <w:r>
        <w:t>Distance-based sharing rules for assigning drop-off points to NGOs.</w:t>
      </w:r>
    </w:p>
    <w:p>
      <w:pPr>
        <w:pStyle w:val="Heading1"/>
      </w:pPr>
      <w:r>
        <w:t>5. Phase 3: UI/UX Development &amp; Customization</w:t>
      </w:r>
    </w:p>
    <w:p>
      <w:r>
        <w:t>Created a custom Lightning App named 'FoodConnect' with intuitive navigation.</w:t>
      </w:r>
    </w:p>
    <w:p>
      <w:r>
        <w:t>Designed page layouts and dynamic forms for Venues, Tasks, and Drop-Off Points.</w:t>
      </w:r>
    </w:p>
    <w:p>
      <w:r>
        <w:t>Added related lists for volunteer history and task execution tracking.</w:t>
      </w:r>
    </w:p>
    <w:p>
      <w:r>
        <w:t>Developed dashboards for Venue &amp; Drop-Off Points Overview and Volunteer Task Summary.</w:t>
      </w:r>
    </w:p>
    <w:p>
      <w:r>
        <w:t>Created Lightning Pages for managers to quickly assign tasks and view reports.</w:t>
      </w:r>
    </w:p>
    <w:p>
      <w:r>
        <w:t>Integrated Venue Form Flow into Lightning Home Page.</w:t>
      </w:r>
    </w:p>
    <w:p>
      <w:pPr>
        <w:pStyle w:val="Heading1"/>
      </w:pPr>
      <w:r>
        <w:t>6. Phase 4: Data Migration, Testing &amp; Security</w:t>
      </w:r>
    </w:p>
    <w:p>
      <w:pPr>
        <w:pStyle w:val="Heading2"/>
      </w:pPr>
      <w:r>
        <w:t>6.1 Data Migration:</w:t>
      </w:r>
    </w:p>
    <w:p>
      <w:r>
        <w:t>Imported sample venue, volunteer, and drop-off point data using Data Import Wizard.</w:t>
      </w:r>
    </w:p>
    <w:p>
      <w:pPr>
        <w:pStyle w:val="Heading2"/>
      </w:pPr>
      <w:r>
        <w:t>6.2 Testing:</w:t>
      </w:r>
    </w:p>
    <w:p>
      <w:pPr>
        <w:pStyle w:val="ListBullet"/>
      </w:pPr>
      <w:r>
        <w:t>Created test cases for:</w:t>
      </w:r>
    </w:p>
    <w:p>
      <w:pPr>
        <w:pStyle w:val="ListBullet2"/>
      </w:pPr>
      <w:r>
        <w:t>Task creation and volunteer assignment.</w:t>
      </w:r>
    </w:p>
    <w:p>
      <w:pPr>
        <w:pStyle w:val="ListBullet2"/>
      </w:pPr>
      <w:r>
        <w:t>Distance calculation and sharing rule assignment.</w:t>
      </w:r>
    </w:p>
    <w:p>
      <w:pPr>
        <w:pStyle w:val="ListBullet2"/>
      </w:pPr>
      <w:r>
        <w:t>Execution detail logging and reporting.</w:t>
      </w:r>
    </w:p>
    <w:p>
      <w:pPr>
        <w:pStyle w:val="ListBullet2"/>
      </w:pPr>
      <w:r>
        <w:t>Apex test classes for triggers.</w:t>
      </w:r>
    </w:p>
    <w:p>
      <w:pPr>
        <w:pStyle w:val="Heading2"/>
      </w:pPr>
      <w:r>
        <w:t>6.3 Security:</w:t>
      </w:r>
    </w:p>
    <w:p>
      <w:r>
        <w:t>Implemented role hierarchy for Admin, NGO Manager, and Volunteer profiles.</w:t>
      </w:r>
    </w:p>
    <w:p>
      <w:r>
        <w:t>Applied field-level security, permission sets, and sharing rules.</w:t>
      </w:r>
    </w:p>
    <w:p>
      <w:pPr>
        <w:pStyle w:val="Heading1"/>
      </w:pPr>
      <w:r>
        <w:t>7. Phase 5: Deployment, Documentation &amp; Maintenance</w:t>
      </w:r>
    </w:p>
    <w:p>
      <w:r>
        <w:t>Deployed the application to production using Change Sets.</w:t>
      </w:r>
    </w:p>
    <w:p>
      <w:r>
        <w:t>Documented all objects, relationships, flows, triggers, and dashboards.</w:t>
      </w:r>
    </w:p>
    <w:p>
      <w:r>
        <w:t>Set up monitoring dashboards for task completion rates and delivery performance.</w:t>
      </w:r>
    </w:p>
    <w:p>
      <w:r>
        <w:t>Provided training material for NGO staff and volunteers.</w:t>
      </w:r>
    </w:p>
    <w:p>
      <w:pPr>
        <w:pStyle w:val="Heading1"/>
      </w:pPr>
      <w:r>
        <w:t>8. Conclusion &amp; Future Enhancements</w:t>
      </w:r>
    </w:p>
    <w:p>
      <w:r>
        <w:t>FoodConnect successfully automates volunteer coordination, venue management, and task execution tracking. It reduces delays, ensures accurate assignment of delivery points, and provides real-time visibility for NGO managers.</w:t>
      </w:r>
    </w:p>
    <w:p>
      <w:pPr>
        <w:pStyle w:val="ListBullet"/>
      </w:pPr>
      <w:r>
        <w:t>Future Enhancements:</w:t>
      </w:r>
    </w:p>
    <w:p>
      <w:pPr>
        <w:pStyle w:val="ListBullet2"/>
      </w:pPr>
      <w:r>
        <w:t>Integrate GPS tracking for live volunteer location updates.</w:t>
      </w:r>
    </w:p>
    <w:p>
      <w:pPr>
        <w:pStyle w:val="ListBullet2"/>
      </w:pPr>
      <w:r>
        <w:t>Launch a mobile app for volunteer task access and execution logging.</w:t>
      </w:r>
    </w:p>
    <w:p>
      <w:pPr>
        <w:pStyle w:val="ListBullet2"/>
      </w:pPr>
      <w:r>
        <w:t>Implement AI-powered route optimization and food demand prediction.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